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John Doe</w:t>
      </w:r>
    </w:p>
    <w:p>
      <w:r>
        <w:t>Role: Data Scientist</w:t>
      </w:r>
    </w:p>
    <w:p>
      <w:r>
        <w:t>Experience: 4 years</w:t>
      </w:r>
    </w:p>
    <w:p>
      <w:r>
        <w:t>Skills: Python, Machine Learning, Pandas, Scikit-learn, TensorFlow, SQL</w:t>
      </w:r>
    </w:p>
    <w:p>
      <w:r>
        <w:t>Projects: Customer Churn Prediction, Image Classification with CNN</w:t>
      </w:r>
    </w:p>
    <w:p>
      <w:r>
        <w:t>Education: M.S. in Data Science, XYZ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