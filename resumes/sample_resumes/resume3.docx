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Arjun Mehta</w:t>
      </w:r>
    </w:p>
    <w:p>
      <w:r>
        <w:t>Role: Backend Developer</w:t>
      </w:r>
    </w:p>
    <w:p>
      <w:r>
        <w:t>Experience: 5 years</w:t>
      </w:r>
    </w:p>
    <w:p>
      <w:r>
        <w:t>Skills: Java, Spring Boot, REST APIs, MongoDB, Docker, Kubernetes</w:t>
      </w:r>
    </w:p>
    <w:p>
      <w:r>
        <w:t>Projects: Scalable Microservices, CI/CD Pipelines</w:t>
      </w:r>
    </w:p>
    <w:p>
      <w:r>
        <w:t>Education: B.E. in Information Technology, LMN College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