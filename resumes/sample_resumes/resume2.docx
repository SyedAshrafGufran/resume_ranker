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Name: Jane Smith</w:t>
      </w:r>
    </w:p>
    <w:p>
      <w:r>
        <w:t>Role: NLP Engineer</w:t>
      </w:r>
    </w:p>
    <w:p>
      <w:r>
        <w:t>Experience: 3 years</w:t>
      </w:r>
    </w:p>
    <w:p>
      <w:r>
        <w:t>Skills: Python, Natural Language Processing, SpaCy, HuggingFace Transformers, BERT, NLTK</w:t>
      </w:r>
    </w:p>
    <w:p>
      <w:r>
        <w:t>Projects: Chatbot Development, Resume Screening System</w:t>
      </w:r>
    </w:p>
    <w:p>
      <w:r>
        <w:t>Education: B.Tech in Computer Science, ABC Institute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